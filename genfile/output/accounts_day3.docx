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0501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Lê Nguyễn Hữu 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4/7/2006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TP. Hồ Chí Minh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u0501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gf3AMgnioeJ0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0502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Đức Anh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11/5/2006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TP.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u0502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3kb4DsHwJbAE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0503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Hải Anh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7/6/2008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Quảng Ninh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u0503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55s3cDfD5T63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0504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Trần Tuấn Anh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6/1/2006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Hà Tĩnh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u0504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tenyyNfXDpWN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0505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Hoàng Xuân Bách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12/17/2007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u0505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GoKQGnqpECKI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Cảnh Dương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3/1/2007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J9Mz9GZSVG0u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Anh Dũng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8/7/2006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Đắk Nông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8VaJcZ9b73mx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Hoàng Gia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4/24/2006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Hà 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1Ot6vqflc7ne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0509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Trung Hải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12/13/2007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Vĩnh Phúc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u0509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4kBoI21YykfB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Vũ Nam Hải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3/12/2006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Lào Cai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9C03ik4zKuKF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0511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Đinh Mạnh Hùng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11/5/2006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Hà Tĩnh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u0511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Z9VvMCmHuPlb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0512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Đào Huy Hoàng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11/10/2006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Hải Dương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u0512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3ieLEjVBktlT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0513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Đỗ Gia Huy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10/25/2007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Đắk Lắk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u0513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AjKtRrEj0Sib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0514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Thiều Nguyễn Huy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9/26/2008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TP. Đà Nẵng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u0514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O8bPc4iKBrFD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Trần Gia Huy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8/15/2006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4u7oeHP6cxZA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0516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Ngọc ĐăngKhoa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12/10/2006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u0516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X4osM9Jscx2q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0517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Tùng Lâm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8/6/2006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TP. Hải Phòng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u0517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kVB4vqMLcRCc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0518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Phan Bình Nguyên Lâm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4/24/2006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Thừa Thiên - Huế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u0518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9qgkYXIpJMXj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0519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Đào Quang Linh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12/24/2007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u0519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I9OQhRTyAehI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0520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TuấnLinh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3/17/2006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u0520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YKuPfjjRQphM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Lê Hoàng Long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8/20/2006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Vĩnh Phúc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HeBWuW4VvjQY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Phạm Công Minh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5/31/2006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wSIb6w3FUCjK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0523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Lê HoàngNam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11/4/2006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Trường ĐH Sư phạm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u0523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GJFTwxVH4geP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0524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Phú Nhân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11/10/2008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TP. Đà Nẵng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u0524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IlwExpqGFUTI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Minh Nhật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3/24/2006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CcKUDKBnN3nr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0526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Phan Minh Nhật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5/18/2007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Thừa Thiên - Huế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u0526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Qtg2dixd3lHS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0527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Lê Thiên Quân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5/28/2006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Quảng Trị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u0527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NbYifMf1c1Xt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0528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Lại MinhQuang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3/3/2006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Thanh Hoá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u0528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mgddwNUSuMg6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0529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Lê Xuân Sơn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9/29/2006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Trường ĐH Sư phạm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u0529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5IwXL745AjJz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0530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Lê Kiến Thành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4/6/2007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Bình Định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u0530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6JT7H2DyrO6U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0531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Phạm Công Thành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10/1/2006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Ninh Bình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u0531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vKFFL01zB3l1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0532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Đức Thắng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3/2/2006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Phú Thọ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u0532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uGQKivweKspl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0533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Khắc Thụ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5/8/2006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Bắc Ninh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u0533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prLNymVx5yi7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0534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Bùi Nguyễn Đức Trọng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8/30/2006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Phú Yên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u0534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Dl5SlM8EIfHs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0535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Phạm Ngọc Trung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3/27/2006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u0535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3mpVbqip8JyI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0536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Hữu Tuấn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6/3/2008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Đại học QG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u0536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vWg0gqKwZ5E6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0537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Nguyễn Trọng Văn Viết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10/29/2006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Tỉnh Quảng Ngãi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u0537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0BRII8ahZTSe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SBD:</w:t>
            </w:r>
          </w:p>
        </w:tc>
        <w:tc>
          <w:tcPr>
            <w:tcW w:type="dxa" w:w="4320"/>
          </w:tcPr>
          <w:p>
            <w:r>
              <w:t>0538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Họ tên:</w:t>
            </w:r>
          </w:p>
        </w:tc>
        <w:tc>
          <w:tcPr>
            <w:tcW w:type="dxa" w:w="4320"/>
          </w:tcPr>
          <w:p>
            <w:r>
              <w:t>Đặng Nguyên Vũ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Ngày sinh:</w:t>
            </w:r>
          </w:p>
        </w:tc>
        <w:tc>
          <w:tcPr>
            <w:tcW w:type="dxa" w:w="4320"/>
          </w:tcPr>
          <w:p>
            <w:r>
              <w:t>1/8/2006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Giới tính:</w:t>
            </w:r>
          </w:p>
        </w:tc>
        <w:tc>
          <w:tcPr>
            <w:tcW w:type="dxa" w:w="4320"/>
          </w:tcPr>
          <w:p>
            <w:r>
              <w:t>Nam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Đơn vị:</w:t>
            </w:r>
          </w:p>
        </w:tc>
        <w:tc>
          <w:tcPr>
            <w:tcW w:type="dxa" w:w="4320"/>
          </w:tcPr>
          <w:p>
            <w:r>
              <w:t>Trường ĐH Sư phạm Hà Nội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Tài khoản:</w:t>
            </w:r>
          </w:p>
        </w:tc>
        <w:tc>
          <w:tcPr>
            <w:tcW w:type="dxa" w:w="4320"/>
          </w:tcPr>
          <w:p>
            <w:r>
              <w:t>u0538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Mật khẩu:</w:t>
            </w:r>
          </w:p>
        </w:tc>
        <w:tc>
          <w:tcPr>
            <w:tcW w:type="dxa" w:w="4320"/>
          </w:tcPr>
          <w:p>
            <w:r>
              <w:t>pwZ3lMw7dBwL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