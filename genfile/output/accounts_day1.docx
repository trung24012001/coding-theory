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Nguyễn Hữu 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TP. Hồ Chí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lQZk0a5GaogU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hEoQGsC7hx1i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Hải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7/6/2008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ZD7VKTOeKNUI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Tuấn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LRDY6BHSHCCF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Hoàng Xuân Bách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12/17/2007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Cfng760AFo6F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Cảnh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PfOvAs7Lw2HP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Anh Dũng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Nông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EK7bznHroXML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Hoàng 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o61gXwBLlyUZ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Trung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12/13/2007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cxnCPmt3A0nk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Vũ Nam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Lào Cai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82CHsyLy6Ue0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Đinh Mạnh Hùng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8LjnBxEpopqh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Huy Hoàng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Hải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QV7UdgXQ8vlJ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Đỗ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10/25/2007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Lắk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W3UrIUpUKPf7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Thiều Nguyễn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aVfPzBGfxKz3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8/15/2006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f91yLxdvqRlD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Ngọc ĐăngKhoa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Zru2Md1x04kK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Tùng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8/6/2006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Hải Phòng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L3FSXfYyuEib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Phan Bình Nguyên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0xiiQncaDXxS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Quang 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12/24/2007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EHvoH5BlZzsU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TuấnLinh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MSk37NzqwaYs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Lê Hoàng Long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8/20/2006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hqIx74j90O4V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5/31/2006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2xHuQLHEuqiC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HoàngNam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PG1FJVWj5EI2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Phú Nhân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iPgBWzDFAP0F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jZEtsC1MheLC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Phan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5/18/2007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7iuZYam6QlF6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Thiên Quân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5/28/2006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Trị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st5rWz3QX95Y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Lại MinhQuang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3/3/2006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Thanh Hoá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8HdLzVKEpoOp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Xuân Sơn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7PVHXjlY5QVZ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Kiến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4/6/2007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Bình Định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6CEtZrf6hQ8w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Ninh Bình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R78H48PruSPr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Thắng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Thọ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OYbKT2Uz8HHZ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Khắc Thụ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Bắc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SNJLqup5cHVm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Bùi Nguyễn Đức Trọng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8/30/2006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Yên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qwGdhQ8YgxDh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Ngọc Trung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n4QmAMKBsXle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Hữu Tuấn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6/3/2008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EpZfukDAvpu0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Trọng Văn Viết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Ngãi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uyDmLpYdjwMw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Đặng Nguyên Vũ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FCWGREbLkVJn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