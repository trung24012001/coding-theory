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Nguyễn Hữu 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TP. Hồ Chí Minh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DNxril3RavGD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Đức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5MfvJ7NScUyk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Hải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7/6/2008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Ninh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T8C8UBkkpdhi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Trần Tuấn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6/1/2006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Tĩnh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G37LeXSyYV4g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Hoàng Xuân Bách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12/17/2007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6snRoUYA4fXr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Cảnh Dương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6nzrvZcmT4a4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Anh Dũng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Đắk Nông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Ad5y2FibpBV6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Hoàng Gia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2h9MahWLm52m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Trung Hải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12/13/2007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Vĩnh Phúc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va5fiI6bGfKF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Vũ Nam Hải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3/12/2006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Lào Cai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I6mAezmOWfSL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Đinh Mạnh Hùng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Tĩnh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jl8MU9cdrJRM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Đào Huy Hoàng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11/10/2006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Hải Dương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2jVrVKch3Tz8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Đỗ Gia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10/25/2007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Đắk Lắk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5pkNGcVx2RHL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Thiều Nguyễn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9/26/2008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Đà Nẵng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KXSf3wh34LxC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Trần Gia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8/15/2006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nzm8KVbyZMva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Ngọc ĐăngKhoa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BhnoCru0ftOs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Tùng Lâm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8/6/2006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Hải Phòng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gHYdbyXJZBFw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Phan Bình Nguyên Lâm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Thừa Thiên - Huế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TXpKVeBPog9W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Đào Quang Linh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12/24/2007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zGx93JxiQskS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TuấnLinh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14qbd8Zlq8kh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Lê Hoàng Long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8/20/2006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Vĩnh Phúc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MjaddCnYysNa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Công Minh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5/31/2006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9ZwsjEJri9fV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HoàngNam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JsSheACjTJWY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Phú Nhân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11/10/2008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Đà Nẵng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yL4ZkQTrXM4M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Minh Nhật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Fwg7drHilZO0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Phan Minh Nhật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5/18/2007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Thừa Thiên - Huế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fkXYo2amlEDL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Thiên Quân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5/28/2006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Trị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JIyflJEL8qIe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Lại MinhQuang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3/3/2006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Thanh Hoá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8PbLL4BItHHI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Xuân Sơn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9/29/2006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P6Ye4PKI9teU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Kiến Thành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4/6/2007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Bình Định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oUiggSFDdF4O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Công Thành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Ninh Bình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UdRMbxp4Dox0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Đức Thắng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Phú Thọ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9UKNF4pcNMfN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Khắc Thụ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Bắc Ninh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dRAALefmcMWl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Bùi Nguyễn Đức Trọng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8/30/2006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Phú Yên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febwNEJIEbTX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Ngọc Trung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evfYuaD9CLjy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Hữu Tuấn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6/3/2008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E1ig5wQoCXim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Trọng Văn Viết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10/29/2006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Ngãi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9oghdhe8Pfxg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Đặng Nguyên Vũ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1/8/2006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VbDOHmx3Ofpa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